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688029，南微医学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300750，宁德时代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603129，春风动力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002594，比亚迪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