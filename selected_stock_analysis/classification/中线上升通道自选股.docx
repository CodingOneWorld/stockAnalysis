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688670，金迪克</w:t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30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603345，安井食品</w:t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30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