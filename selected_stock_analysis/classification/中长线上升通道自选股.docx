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603129，春风动力</w:t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30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3600000" cy="2587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line100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8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