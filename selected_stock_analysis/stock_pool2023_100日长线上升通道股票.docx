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000544，中原环保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600186，莲花健康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600239，云南城投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