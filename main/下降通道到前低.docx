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601699，潞安环能，接近前低12.28，20250214</w:t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10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30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100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002737，葵花药业，接近前低18.22，20250214</w:t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10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30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1000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600660，福耀玻璃，接近前低56.4/56.85/56.55，20250214</w:t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100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30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1000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002884，凌霄泵业，接近前低17.73，20250214</w:t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100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300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1000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